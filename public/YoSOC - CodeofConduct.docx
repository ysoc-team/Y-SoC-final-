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6FF0" w14:textId="2C7E01D0" w:rsidR="00FC6744" w:rsidRDefault="00000000">
      <w:pPr>
        <w:pStyle w:val="Title"/>
      </w:pPr>
      <w:proofErr w:type="spellStart"/>
      <w:r>
        <w:t>YoSOC</w:t>
      </w:r>
      <w:proofErr w:type="spellEnd"/>
      <w:r>
        <w:t xml:space="preserve"> Code of Conduct</w:t>
      </w:r>
      <w:r w:rsidR="009C2830">
        <w:t xml:space="preserve">   </w:t>
      </w:r>
    </w:p>
    <w:p w14:paraId="616C284C" w14:textId="77777777" w:rsidR="00FC6744" w:rsidRDefault="00000000">
      <w:pPr>
        <w:pStyle w:val="Heading1"/>
      </w:pPr>
      <w:r>
        <w:t>Introduction</w:t>
      </w:r>
    </w:p>
    <w:p w14:paraId="0D52CAD9" w14:textId="77777777" w:rsidR="00FC6744" w:rsidRDefault="00000000">
      <w:r>
        <w:t>YoSOC (Youth Season of Code) is committed to providing a safe, inclusive, and collaborative environment for everyone. Our community brings together people of diverse backgrounds, skills, and cultures to build impactful open-source projects.</w:t>
      </w:r>
      <w:r>
        <w:br/>
      </w:r>
      <w:r>
        <w:br/>
        <w:t>This Code of Conduct outlines our expectations for behavior and the consequences of unacceptable conduct. By participating in YoSOC, you agree to uphold these values and help us maintain a positive and welcoming environment.</w:t>
      </w:r>
    </w:p>
    <w:p w14:paraId="3C3C9523" w14:textId="77777777" w:rsidR="00FC6744" w:rsidRDefault="00000000">
      <w:pPr>
        <w:pStyle w:val="Heading1"/>
      </w:pPr>
      <w:r>
        <w:t>Our Pledge</w:t>
      </w:r>
    </w:p>
    <w:p w14:paraId="7B32434B" w14:textId="77777777" w:rsidR="00FC6744" w:rsidRDefault="00000000">
      <w:r>
        <w:t>We, as members, contributors, and leaders, pledge to make participation in YoSOC a harassment-free experience for everyone, regardless of:</w:t>
      </w:r>
      <w:r>
        <w:br/>
      </w:r>
    </w:p>
    <w:p w14:paraId="524C7D72" w14:textId="77777777" w:rsidR="00FC6744" w:rsidRDefault="00000000">
      <w:pPr>
        <w:pStyle w:val="ListBullet"/>
      </w:pPr>
      <w:r>
        <w:t>Age</w:t>
      </w:r>
    </w:p>
    <w:p w14:paraId="5B755927" w14:textId="77777777" w:rsidR="00FC6744" w:rsidRDefault="00000000">
      <w:pPr>
        <w:pStyle w:val="ListBullet"/>
      </w:pPr>
      <w:r>
        <w:t>Gender identity and expression</w:t>
      </w:r>
    </w:p>
    <w:p w14:paraId="3FEA05BC" w14:textId="77777777" w:rsidR="00FC6744" w:rsidRDefault="00000000">
      <w:pPr>
        <w:pStyle w:val="ListBullet"/>
      </w:pPr>
      <w:r>
        <w:t>Sexual orientation</w:t>
      </w:r>
    </w:p>
    <w:p w14:paraId="0FEACB9A" w14:textId="77777777" w:rsidR="00FC6744" w:rsidRDefault="00000000">
      <w:pPr>
        <w:pStyle w:val="ListBullet"/>
      </w:pPr>
      <w:r>
        <w:t>Disability</w:t>
      </w:r>
    </w:p>
    <w:p w14:paraId="3D917F4E" w14:textId="77777777" w:rsidR="00FC6744" w:rsidRDefault="00000000">
      <w:pPr>
        <w:pStyle w:val="ListBullet"/>
      </w:pPr>
      <w:r>
        <w:t>Physical appearance or body size</w:t>
      </w:r>
    </w:p>
    <w:p w14:paraId="11CD9B32" w14:textId="77777777" w:rsidR="00FC6744" w:rsidRDefault="00000000">
      <w:pPr>
        <w:pStyle w:val="ListBullet"/>
      </w:pPr>
      <w:r>
        <w:t>Race, ethnicity, or nationality</w:t>
      </w:r>
    </w:p>
    <w:p w14:paraId="17C7880F" w14:textId="77777777" w:rsidR="00FC6744" w:rsidRDefault="00000000">
      <w:pPr>
        <w:pStyle w:val="ListBullet"/>
      </w:pPr>
      <w:r>
        <w:t>Religion or belief</w:t>
      </w:r>
    </w:p>
    <w:p w14:paraId="5CBB7872" w14:textId="77777777" w:rsidR="00FC6744" w:rsidRDefault="00000000">
      <w:pPr>
        <w:pStyle w:val="ListBullet"/>
      </w:pPr>
      <w:r>
        <w:t>Technical experience or background</w:t>
      </w:r>
    </w:p>
    <w:p w14:paraId="1F0894D1" w14:textId="77777777" w:rsidR="00FC6744" w:rsidRDefault="00000000">
      <w:r>
        <w:t>We pledge to act and interact in ways that contribute to an open, welcoming, diverse, and healthy community.</w:t>
      </w:r>
    </w:p>
    <w:p w14:paraId="2741E2E1" w14:textId="77777777" w:rsidR="00FC6744" w:rsidRDefault="00000000">
      <w:pPr>
        <w:pStyle w:val="Heading1"/>
      </w:pPr>
      <w:r>
        <w:t>Expected Behavior</w:t>
      </w:r>
    </w:p>
    <w:p w14:paraId="25A99A1F" w14:textId="77777777" w:rsidR="00FC6744" w:rsidRDefault="00000000">
      <w:pPr>
        <w:pStyle w:val="ListNumber"/>
      </w:pPr>
      <w:r>
        <w:t>Be Respectful – Treat everyone with kindness, empathy, and respect.</w:t>
      </w:r>
    </w:p>
    <w:p w14:paraId="768A5C91" w14:textId="77777777" w:rsidR="00FC6744" w:rsidRDefault="00000000">
      <w:pPr>
        <w:pStyle w:val="ListNumber"/>
      </w:pPr>
      <w:r>
        <w:t>Be Inclusive – Value diverse perspectives and experiences.</w:t>
      </w:r>
    </w:p>
    <w:p w14:paraId="350E278E" w14:textId="77777777" w:rsidR="00FC6744" w:rsidRDefault="00000000">
      <w:pPr>
        <w:pStyle w:val="ListNumber"/>
      </w:pPr>
      <w:r>
        <w:t>Be Collaborative – Share knowledge, mentor others, and encourage learning.</w:t>
      </w:r>
    </w:p>
    <w:p w14:paraId="7B10363E" w14:textId="77777777" w:rsidR="00FC6744" w:rsidRDefault="00000000">
      <w:pPr>
        <w:pStyle w:val="ListNumber"/>
      </w:pPr>
      <w:r>
        <w:t>Use Appropriate Communication – Be constructive and professional in discussions, whether on GitHub, Discord, Slack, or any other platform.</w:t>
      </w:r>
    </w:p>
    <w:p w14:paraId="37FDE98D" w14:textId="77777777" w:rsidR="00FC6744" w:rsidRDefault="00000000">
      <w:pPr>
        <w:pStyle w:val="ListNumber"/>
      </w:pPr>
      <w:r>
        <w:t>Support Growth – Provide helpful feedback and appreciate contributions, big or small.</w:t>
      </w:r>
    </w:p>
    <w:p w14:paraId="22F597F9" w14:textId="77777777" w:rsidR="00FC6744" w:rsidRDefault="00000000">
      <w:pPr>
        <w:pStyle w:val="ListNumber"/>
      </w:pPr>
      <w:r>
        <w:t>Follow Project Guidelines – Respect the contribution, review, and documentation processes.</w:t>
      </w:r>
    </w:p>
    <w:p w14:paraId="42D3E574" w14:textId="77777777" w:rsidR="00FC6744" w:rsidRDefault="00000000">
      <w:pPr>
        <w:pStyle w:val="Heading1"/>
      </w:pPr>
      <w:r>
        <w:lastRenderedPageBreak/>
        <w:t>Unacceptable Behavior</w:t>
      </w:r>
    </w:p>
    <w:p w14:paraId="56165D3E" w14:textId="77777777" w:rsidR="00FC6744" w:rsidRDefault="00000000">
      <w:pPr>
        <w:pStyle w:val="ListBullet"/>
      </w:pPr>
      <w:r>
        <w:t>Harassment, discrimination, or personal attacks.</w:t>
      </w:r>
    </w:p>
    <w:p w14:paraId="33040604" w14:textId="77777777" w:rsidR="00FC6744" w:rsidRDefault="00000000">
      <w:pPr>
        <w:pStyle w:val="ListBullet"/>
      </w:pPr>
      <w:r>
        <w:t>Use of derogatory comments, slurs, or offensive jokes.</w:t>
      </w:r>
    </w:p>
    <w:p w14:paraId="3C678FE9" w14:textId="77777777" w:rsidR="00FC6744" w:rsidRDefault="00000000">
      <w:pPr>
        <w:pStyle w:val="ListBullet"/>
      </w:pPr>
      <w:r>
        <w:t>Trolling, insulting/derogatory remarks, or political/religious aggression.</w:t>
      </w:r>
    </w:p>
    <w:p w14:paraId="6C08A9EB" w14:textId="77777777" w:rsidR="00FC6744" w:rsidRDefault="00000000">
      <w:pPr>
        <w:pStyle w:val="ListBullet"/>
      </w:pPr>
      <w:r>
        <w:t>Sexual harassment or unwelcome advances.</w:t>
      </w:r>
    </w:p>
    <w:p w14:paraId="236B9921" w14:textId="77777777" w:rsidR="00FC6744" w:rsidRDefault="00000000">
      <w:pPr>
        <w:pStyle w:val="ListBullet"/>
      </w:pPr>
      <w:r>
        <w:t>Threats of violence or intimidation.</w:t>
      </w:r>
    </w:p>
    <w:p w14:paraId="71DE4B18" w14:textId="77777777" w:rsidR="00FC6744" w:rsidRDefault="00000000">
      <w:pPr>
        <w:pStyle w:val="ListBullet"/>
      </w:pPr>
      <w:r>
        <w:t>Publishing others’ private information (doxxing) without consent.</w:t>
      </w:r>
    </w:p>
    <w:p w14:paraId="77F3DC30" w14:textId="77777777" w:rsidR="00FC6744" w:rsidRDefault="00000000">
      <w:pPr>
        <w:pStyle w:val="ListBullet"/>
      </w:pPr>
      <w:r>
        <w:t>Disruptive behavior that hinders collaboration or learning.</w:t>
      </w:r>
    </w:p>
    <w:p w14:paraId="61532308" w14:textId="77777777" w:rsidR="00FC6744" w:rsidRDefault="00000000">
      <w:pPr>
        <w:pStyle w:val="Heading1"/>
      </w:pPr>
      <w:r>
        <w:t>Reporting Issues</w:t>
      </w:r>
    </w:p>
    <w:p w14:paraId="4D73E503" w14:textId="77777777" w:rsidR="00FC6744" w:rsidRDefault="00000000">
      <w:r>
        <w:t>If you experience or witness any behavior that violates this Code of Conduct:</w:t>
      </w:r>
      <w:r>
        <w:br/>
      </w:r>
      <w:r>
        <w:br/>
        <w:t>📧 Email us at YoSOC.teams@email.com</w:t>
      </w:r>
      <w:r>
        <w:br/>
        <w:t>💬 Reach out via our official Discord moderation team.</w:t>
      </w:r>
      <w:r>
        <w:br/>
      </w:r>
      <w:r>
        <w:br/>
        <w:t>All reports will be reviewed and handled confidentially.</w:t>
      </w:r>
    </w:p>
    <w:p w14:paraId="72258EA3" w14:textId="77777777" w:rsidR="00FC6744" w:rsidRDefault="00000000">
      <w:pPr>
        <w:pStyle w:val="Heading1"/>
      </w:pPr>
      <w:r>
        <w:t>Enforcement</w:t>
      </w:r>
    </w:p>
    <w:p w14:paraId="25DDE84C" w14:textId="77777777" w:rsidR="00FC6744" w:rsidRDefault="00000000">
      <w:pPr>
        <w:pStyle w:val="ListBullet"/>
      </w:pPr>
      <w:r>
        <w:t>First-time or minor violations may result in a private warning.</w:t>
      </w:r>
    </w:p>
    <w:p w14:paraId="4D25606F" w14:textId="77777777" w:rsidR="00FC6744" w:rsidRDefault="00000000">
      <w:pPr>
        <w:pStyle w:val="ListBullet"/>
      </w:pPr>
      <w:r>
        <w:t>Repeated or severe violations may lead to temporary suspension.</w:t>
      </w:r>
    </w:p>
    <w:p w14:paraId="2DF15E56" w14:textId="77777777" w:rsidR="00FC6744" w:rsidRDefault="00000000">
      <w:pPr>
        <w:pStyle w:val="ListBullet"/>
      </w:pPr>
      <w:r>
        <w:t>Serious misconduct will result in permanent removal from YoSOC.</w:t>
      </w:r>
    </w:p>
    <w:p w14:paraId="1FBCE52E" w14:textId="77777777" w:rsidR="00FC6744" w:rsidRDefault="00000000">
      <w:pPr>
        <w:pStyle w:val="Heading1"/>
      </w:pPr>
      <w:r>
        <w:t>Remember</w:t>
      </w:r>
    </w:p>
    <w:p w14:paraId="2CB0EAAE" w14:textId="77777777" w:rsidR="00FC6744" w:rsidRDefault="00000000">
      <w:r>
        <w:t>At YoSOC, Collaboration &gt; Competition.</w:t>
      </w:r>
      <w:r>
        <w:br/>
        <w:t>We are here to code, create, and collaborate in a safe, supportive environment.</w:t>
      </w:r>
    </w:p>
    <w:p w14:paraId="1A27EE4E" w14:textId="13C210D9" w:rsidR="00FC6744" w:rsidRDefault="00FC6744"/>
    <w:sectPr w:rsidR="00FC674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DF06E" w14:textId="77777777" w:rsidR="00F96AD4" w:rsidRDefault="00F96AD4">
      <w:pPr>
        <w:spacing w:after="0" w:line="240" w:lineRule="auto"/>
      </w:pPr>
      <w:r>
        <w:separator/>
      </w:r>
    </w:p>
  </w:endnote>
  <w:endnote w:type="continuationSeparator" w:id="0">
    <w:p w14:paraId="59F0E3A0" w14:textId="77777777" w:rsidR="00F96AD4" w:rsidRDefault="00F96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B3999" w14:textId="77777777" w:rsidR="00FC6744" w:rsidRDefault="00000000">
    <w:pPr>
      <w:pStyle w:val="Footer"/>
      <w:jc w:val="center"/>
    </w:pPr>
    <w:r>
      <w:rPr>
        <w:noProof/>
      </w:rPr>
      <w:drawing>
        <wp:inline distT="0" distB="0" distL="0" distR="0" wp14:anchorId="3D461108" wp14:editId="440840B7">
          <wp:extent cx="640080" cy="623236"/>
          <wp:effectExtent l="0" t="0" r="0" b="0"/>
          <wp:docPr id="435013597" name="Picture 4350135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" cy="623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16144" w14:textId="77777777" w:rsidR="00F96AD4" w:rsidRDefault="00F96AD4">
      <w:pPr>
        <w:spacing w:after="0" w:line="240" w:lineRule="auto"/>
      </w:pPr>
      <w:r>
        <w:separator/>
      </w:r>
    </w:p>
  </w:footnote>
  <w:footnote w:type="continuationSeparator" w:id="0">
    <w:p w14:paraId="7DE9CB4A" w14:textId="77777777" w:rsidR="00F96AD4" w:rsidRDefault="00F96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7906322">
    <w:abstractNumId w:val="8"/>
  </w:num>
  <w:num w:numId="2" w16cid:durableId="404961036">
    <w:abstractNumId w:val="6"/>
  </w:num>
  <w:num w:numId="3" w16cid:durableId="166143074">
    <w:abstractNumId w:val="5"/>
  </w:num>
  <w:num w:numId="4" w16cid:durableId="1518469369">
    <w:abstractNumId w:val="4"/>
  </w:num>
  <w:num w:numId="5" w16cid:durableId="198052372">
    <w:abstractNumId w:val="7"/>
  </w:num>
  <w:num w:numId="6" w16cid:durableId="1887451165">
    <w:abstractNumId w:val="3"/>
  </w:num>
  <w:num w:numId="7" w16cid:durableId="1743486001">
    <w:abstractNumId w:val="2"/>
  </w:num>
  <w:num w:numId="8" w16cid:durableId="2000842719">
    <w:abstractNumId w:val="1"/>
  </w:num>
  <w:num w:numId="9" w16cid:durableId="197501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1085"/>
    <w:rsid w:val="004E1013"/>
    <w:rsid w:val="009C2830"/>
    <w:rsid w:val="00AA1D8D"/>
    <w:rsid w:val="00B47730"/>
    <w:rsid w:val="00BF0632"/>
    <w:rsid w:val="00CB0664"/>
    <w:rsid w:val="00F96AD4"/>
    <w:rsid w:val="00FC67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015EAC"/>
  <w14:defaultImageDpi w14:val="300"/>
  <w15:docId w15:val="{9D41BE22-FFFC-4A88-AD72-602A5B9C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sahilpoply28@gmail.com</cp:lastModifiedBy>
  <cp:revision>2</cp:revision>
  <dcterms:created xsi:type="dcterms:W3CDTF">2025-09-13T08:01:00Z</dcterms:created>
  <dcterms:modified xsi:type="dcterms:W3CDTF">2025-09-13T08:01:00Z</dcterms:modified>
  <cp:category/>
</cp:coreProperties>
</file>