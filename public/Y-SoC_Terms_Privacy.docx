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DE25" w14:textId="77777777" w:rsidR="00E57EBB" w:rsidRDefault="00000000">
      <w:pPr>
        <w:jc w:val="center"/>
      </w:pPr>
      <w:r>
        <w:rPr>
          <w:noProof/>
        </w:rPr>
        <w:drawing>
          <wp:inline distT="0" distB="0" distL="0" distR="0" wp14:anchorId="641E9BBE" wp14:editId="0549B8DF">
            <wp:extent cx="1371600" cy="13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afe93e-feb7-4d69-a4d3-e889ab7c6b4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CD0" w14:textId="77777777" w:rsidR="00E57EBB" w:rsidRDefault="00000000">
      <w:pPr>
        <w:pStyle w:val="Title"/>
      </w:pPr>
      <w:r>
        <w:t>Y-SoC Terms of Service and Privacy Policy</w:t>
      </w:r>
    </w:p>
    <w:p w14:paraId="11E33C92" w14:textId="77777777" w:rsidR="00E57EBB" w:rsidRDefault="00000000">
      <w:pPr>
        <w:pStyle w:val="Heading1"/>
      </w:pPr>
      <w:r>
        <w:t>Terms of Service</w:t>
      </w:r>
    </w:p>
    <w:p w14:paraId="55975AD2" w14:textId="77777777" w:rsidR="00E57EBB" w:rsidRDefault="00000000">
      <w:r>
        <w:t>Welcome to Y-SoC (Youth Season of Code). By participating in our programs, contributing to projects, or engaging with our community platforms, you agree to the following terms:</w:t>
      </w:r>
    </w:p>
    <w:p w14:paraId="2A840375" w14:textId="77777777" w:rsidR="00E57EBB" w:rsidRDefault="00000000">
      <w:pPr>
        <w:pStyle w:val="ListNumber"/>
      </w:pPr>
      <w:r>
        <w:t>You must respect and follow the Y-SoC Code of Conduct at all times.</w:t>
      </w:r>
    </w:p>
    <w:p w14:paraId="258558D3" w14:textId="77777777" w:rsidR="00E57EBB" w:rsidRDefault="00000000">
      <w:pPr>
        <w:pStyle w:val="ListNumber"/>
      </w:pPr>
      <w:r>
        <w:t>You agree to contribute responsibly and only submit work that is your own.</w:t>
      </w:r>
    </w:p>
    <w:p w14:paraId="07AD6EC6" w14:textId="77777777" w:rsidR="00E57EBB" w:rsidRDefault="00000000">
      <w:pPr>
        <w:pStyle w:val="ListNumber"/>
      </w:pPr>
      <w:r>
        <w:t>Mentors, Project Leads, and Organizers reserve the right to review, accept, or reject contributions.</w:t>
      </w:r>
    </w:p>
    <w:p w14:paraId="237F466C" w14:textId="77777777" w:rsidR="00E57EBB" w:rsidRDefault="00000000">
      <w:pPr>
        <w:pStyle w:val="ListNumber"/>
      </w:pPr>
      <w:r>
        <w:t>Y-SoC reserves the right to update, modify, or discontinue programs, policies, and rules as needed.</w:t>
      </w:r>
    </w:p>
    <w:p w14:paraId="64BD6251" w14:textId="77777777" w:rsidR="00E57EBB" w:rsidRDefault="00000000">
      <w:pPr>
        <w:pStyle w:val="ListNumber"/>
      </w:pPr>
      <w:r>
        <w:t>Violation of the Terms of Service may result in removal from Y-SoC activities and platforms.</w:t>
      </w:r>
    </w:p>
    <w:p w14:paraId="5071A966" w14:textId="77777777" w:rsidR="00E57EBB" w:rsidRDefault="00000000">
      <w:pPr>
        <w:pStyle w:val="Heading1"/>
      </w:pPr>
      <w:r>
        <w:t>Privacy Policy</w:t>
      </w:r>
    </w:p>
    <w:p w14:paraId="337C7E14" w14:textId="77777777" w:rsidR="00E57EBB" w:rsidRDefault="00000000">
      <w:r>
        <w:t>At Y-SoC, we value your privacy. This Privacy Policy explains how we collect, use, and protect your data:</w:t>
      </w:r>
    </w:p>
    <w:p w14:paraId="49FD9ECE" w14:textId="77777777" w:rsidR="00E57EBB" w:rsidRDefault="00000000">
      <w:pPr>
        <w:pStyle w:val="ListNumber"/>
      </w:pPr>
      <w:r>
        <w:t>We collect basic information such as your name, email address, and GitHub/Discord IDs when you register.</w:t>
      </w:r>
    </w:p>
    <w:p w14:paraId="21C22100" w14:textId="77777777" w:rsidR="00E57EBB" w:rsidRDefault="00000000">
      <w:pPr>
        <w:pStyle w:val="ListNumber"/>
      </w:pPr>
      <w:r>
        <w:t>Your contributions to projects (e.g., pull requests, documentation) are publicly visible as part of open-source development.</w:t>
      </w:r>
    </w:p>
    <w:p w14:paraId="2F78C083" w14:textId="77777777" w:rsidR="00E57EBB" w:rsidRDefault="00000000">
      <w:pPr>
        <w:pStyle w:val="ListNumber"/>
      </w:pPr>
      <w:r>
        <w:t>We do not sell, trade, or share your personal information with third parties without consent.</w:t>
      </w:r>
    </w:p>
    <w:p w14:paraId="467E2E51" w14:textId="77777777" w:rsidR="00E57EBB" w:rsidRDefault="00000000">
      <w:pPr>
        <w:pStyle w:val="ListNumber"/>
      </w:pPr>
      <w:r>
        <w:t>We may use anonymized data for analytics and program improvement.</w:t>
      </w:r>
    </w:p>
    <w:p w14:paraId="71C3B343" w14:textId="77777777" w:rsidR="00E57EBB" w:rsidRDefault="00000000">
      <w:pPr>
        <w:pStyle w:val="ListNumber"/>
      </w:pPr>
      <w:r>
        <w:t>You can request deletion of your data by contacting Y-SoC organizers.</w:t>
      </w:r>
    </w:p>
    <w:p w14:paraId="7BC1095F" w14:textId="77777777" w:rsidR="00E57EBB" w:rsidRDefault="00000000">
      <w:pPr>
        <w:pStyle w:val="Heading1"/>
      </w:pPr>
      <w:r>
        <w:lastRenderedPageBreak/>
        <w:t>Contact</w:t>
      </w:r>
    </w:p>
    <w:p w14:paraId="3791816A" w14:textId="4638E68A" w:rsidR="00E57EBB" w:rsidRDefault="00000000">
      <w:r>
        <w:t>If you have any questions regarding the Terms of Service or Privacy Policy, please reach out to us:</w:t>
      </w:r>
      <w:r>
        <w:br/>
      </w:r>
      <w:r>
        <w:br/>
        <w:t>📧 Email: Y</w:t>
      </w:r>
      <w:r w:rsidR="009B4CA1">
        <w:t>-</w:t>
      </w:r>
      <w:r>
        <w:t>SOC.teams@email.com</w:t>
      </w:r>
      <w:r>
        <w:br/>
      </w:r>
    </w:p>
    <w:sectPr w:rsidR="00E57EBB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BD9DB" w14:textId="77777777" w:rsidR="003B5D92" w:rsidRDefault="003B5D92">
      <w:pPr>
        <w:spacing w:after="0" w:line="240" w:lineRule="auto"/>
      </w:pPr>
      <w:r>
        <w:separator/>
      </w:r>
    </w:p>
  </w:endnote>
  <w:endnote w:type="continuationSeparator" w:id="0">
    <w:p w14:paraId="497EDA02" w14:textId="77777777" w:rsidR="003B5D92" w:rsidRDefault="003B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7325F" w14:textId="77777777" w:rsidR="00E57EBB" w:rsidRDefault="00000000">
    <w:pPr>
      <w:pStyle w:val="Footer"/>
      <w:jc w:val="center"/>
    </w:pPr>
    <w:r>
      <w:rPr>
        <w:noProof/>
      </w:rPr>
      <w:drawing>
        <wp:inline distT="0" distB="0" distL="0" distR="0" wp14:anchorId="4044FEB4" wp14:editId="31EC1496">
          <wp:extent cx="640080" cy="623236"/>
          <wp:effectExtent l="0" t="0" r="0" b="0"/>
          <wp:docPr id="1431876646" name="Picture 14318766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2afe93e-feb7-4d69-a4d3-e889ab7c6b4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623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B3F3E" w14:textId="77777777" w:rsidR="003B5D92" w:rsidRDefault="003B5D92">
      <w:pPr>
        <w:spacing w:after="0" w:line="240" w:lineRule="auto"/>
      </w:pPr>
      <w:r>
        <w:separator/>
      </w:r>
    </w:p>
  </w:footnote>
  <w:footnote w:type="continuationSeparator" w:id="0">
    <w:p w14:paraId="14523B14" w14:textId="77777777" w:rsidR="003B5D92" w:rsidRDefault="003B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914252">
    <w:abstractNumId w:val="8"/>
  </w:num>
  <w:num w:numId="2" w16cid:durableId="1757902692">
    <w:abstractNumId w:val="6"/>
  </w:num>
  <w:num w:numId="3" w16cid:durableId="1204054958">
    <w:abstractNumId w:val="5"/>
  </w:num>
  <w:num w:numId="4" w16cid:durableId="196239659">
    <w:abstractNumId w:val="4"/>
  </w:num>
  <w:num w:numId="5" w16cid:durableId="1079790202">
    <w:abstractNumId w:val="7"/>
  </w:num>
  <w:num w:numId="6" w16cid:durableId="1542396179">
    <w:abstractNumId w:val="3"/>
  </w:num>
  <w:num w:numId="7" w16cid:durableId="362243401">
    <w:abstractNumId w:val="2"/>
  </w:num>
  <w:num w:numId="8" w16cid:durableId="546257232">
    <w:abstractNumId w:val="1"/>
  </w:num>
  <w:num w:numId="9" w16cid:durableId="13816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5D92"/>
    <w:rsid w:val="004E1013"/>
    <w:rsid w:val="009668A6"/>
    <w:rsid w:val="009B4CA1"/>
    <w:rsid w:val="00AA1D8D"/>
    <w:rsid w:val="00B47730"/>
    <w:rsid w:val="00CB0664"/>
    <w:rsid w:val="00D1614E"/>
    <w:rsid w:val="00E57E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C45FB"/>
  <w14:defaultImageDpi w14:val="300"/>
  <w15:docId w15:val="{9D41BE22-FFFC-4A88-AD72-602A5B9C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B4C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sahilpoply28@gmail.com</cp:lastModifiedBy>
  <cp:revision>2</cp:revision>
  <dcterms:created xsi:type="dcterms:W3CDTF">2025-09-13T11:23:00Z</dcterms:created>
  <dcterms:modified xsi:type="dcterms:W3CDTF">2025-09-13T11:23:00Z</dcterms:modified>
  <cp:category/>
</cp:coreProperties>
</file>